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C00000"/>
          <w:sz w:val="26"/>
          <w:szCs w:val="26"/>
          <w:lang w:val="en-US"/>
        </w:rPr>
      </w:pPr>
      <w:r>
        <w:rPr>
          <w:rFonts w:hint="default" w:ascii="Times New Roman" w:hAnsi="Times New Roman" w:cs="Times New Roman"/>
          <w:b/>
          <w:bCs/>
          <w:color w:val="C00000"/>
          <w:sz w:val="26"/>
          <w:szCs w:val="26"/>
          <w:lang w:val="en-US"/>
        </w:rPr>
        <w:t>Tuần 1</w:t>
      </w:r>
    </w:p>
    <w:p>
      <w:pPr>
        <w:rPr>
          <w:rFonts w:hint="default" w:ascii="Times New Roman" w:hAnsi="Times New Roman" w:cs="Times New Roman"/>
          <w:b/>
          <w:bCs/>
          <w:color w:val="7030A0"/>
          <w:sz w:val="24"/>
          <w:szCs w:val="24"/>
          <w:lang w:val="en-US"/>
        </w:rPr>
      </w:pPr>
      <w:r>
        <w:rPr>
          <w:rFonts w:hint="default" w:ascii="Times New Roman" w:hAnsi="Times New Roman" w:cs="Times New Roman"/>
          <w:b/>
          <w:bCs/>
          <w:color w:val="7030A0"/>
          <w:sz w:val="24"/>
          <w:szCs w:val="24"/>
          <w:lang w:val="en-US"/>
        </w:rPr>
        <w:t>MÁY TÍNH LƯỢNG TỬ TRUY CẬP TỪ XA</w:t>
      </w:r>
    </w:p>
    <w:p>
      <w:pPr>
        <w:numPr>
          <w:ilvl w:val="0"/>
          <w:numId w:val="0"/>
        </w:numPr>
        <w:spacing w:line="360" w:lineRule="auto"/>
        <w:ind w:leftChars="0"/>
        <w:rPr>
          <w:rFonts w:hint="default" w:ascii="Times New Roman" w:hAnsi="Times New Roman" w:eastAsia="SimSun" w:cs="Times New Roman"/>
          <w:i w:val="0"/>
          <w:iCs w:val="0"/>
          <w:caps w:val="0"/>
          <w:color w:val="222222"/>
          <w:spacing w:val="0"/>
          <w:sz w:val="24"/>
          <w:szCs w:val="24"/>
          <w:shd w:val="clear" w:fill="FCFAF6"/>
        </w:rPr>
      </w:pPr>
      <w:r>
        <w:rPr>
          <w:rFonts w:hint="default" w:ascii="Times New Roman" w:hAnsi="Times New Roman" w:cs="Times New Roman"/>
          <w:b/>
          <w:bCs/>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fill="FCFAF6"/>
        </w:rPr>
        <w:t>Công ty công nghệ Baidu hôm 26/8 trình làng một máy tính lượng tử có thể truy cập bằng PC và điện thoại thông minh.</w:t>
      </w:r>
    </w:p>
    <w:p>
      <w:pPr>
        <w:numPr>
          <w:ilvl w:val="0"/>
          <w:numId w:val="0"/>
        </w:numPr>
        <w:spacing w:line="360" w:lineRule="auto"/>
        <w:ind w:leftChars="0"/>
        <w:rPr>
          <w:rFonts w:hint="default" w:ascii="Times New Roman" w:hAnsi="Times New Roman" w:eastAsia="SimSun" w:cs="Times New Roman"/>
          <w:i w:val="0"/>
          <w:iCs w:val="0"/>
          <w:caps w:val="0"/>
          <w:color w:val="222222"/>
          <w:spacing w:val="0"/>
          <w:sz w:val="24"/>
          <w:szCs w:val="24"/>
          <w:shd w:val="clear" w:fill="FCFAF6"/>
          <w:lang w:val="en-US"/>
        </w:rPr>
      </w:pPr>
      <w:r>
        <w:rPr>
          <w:rFonts w:hint="default" w:ascii="Times New Roman" w:hAnsi="Times New Roman" w:eastAsia="SimSun" w:cs="Times New Roman"/>
          <w:i w:val="0"/>
          <w:iCs w:val="0"/>
          <w:caps w:val="0"/>
          <w:color w:val="222222"/>
          <w:spacing w:val="0"/>
          <w:sz w:val="24"/>
          <w:szCs w:val="24"/>
          <w:shd w:val="clear" w:fill="FCFAF6"/>
          <w:lang w:val="en-US"/>
        </w:rPr>
        <w:t>- Máy tinh này có 10 qubit,</w:t>
      </w:r>
    </w:p>
    <w:p>
      <w:pPr>
        <w:numPr>
          <w:ilvl w:val="0"/>
          <w:numId w:val="0"/>
        </w:numPr>
        <w:spacing w:line="360" w:lineRule="auto"/>
        <w:ind w:leftChars="0"/>
        <w:rPr>
          <w:rFonts w:hint="default" w:ascii="Times New Roman" w:hAnsi="Times New Roman" w:eastAsia="SimSun" w:cs="Times New Roman"/>
          <w:i w:val="0"/>
          <w:iCs w:val="0"/>
          <w:caps w:val="0"/>
          <w:color w:val="222222"/>
          <w:spacing w:val="0"/>
          <w:sz w:val="24"/>
          <w:szCs w:val="24"/>
          <w:shd w:val="clear" w:fill="FCFAF6"/>
        </w:rPr>
      </w:pPr>
      <w:r>
        <w:rPr>
          <w:rFonts w:hint="default" w:ascii="Times New Roman" w:hAnsi="Times New Roman" w:eastAsia="SimSun" w:cs="Times New Roman"/>
          <w:i w:val="0"/>
          <w:iCs w:val="0"/>
          <w:caps w:val="0"/>
          <w:color w:val="222222"/>
          <w:spacing w:val="0"/>
          <w:sz w:val="24"/>
          <w:szCs w:val="24"/>
          <w:shd w:val="clear" w:fill="FCFAF6"/>
          <w:lang w:val="en-US"/>
        </w:rPr>
        <w:t xml:space="preserve">- </w:t>
      </w:r>
      <w:r>
        <w:rPr>
          <w:rFonts w:hint="default" w:ascii="Times New Roman" w:hAnsi="Times New Roman" w:eastAsia="SimSun" w:cs="Times New Roman"/>
          <w:i w:val="0"/>
          <w:iCs w:val="0"/>
          <w:caps w:val="0"/>
          <w:color w:val="222222"/>
          <w:spacing w:val="0"/>
          <w:sz w:val="24"/>
          <w:szCs w:val="24"/>
          <w:shd w:val="clear" w:fill="FCFAF6"/>
        </w:rPr>
        <w:t>Máy tính lượng tử của Baidu - có tên là Qianshi - có thể được truy cập bằng ứng dụng do Baidu cung cấp từ các cửa hàng Apple, Huawei hoặc Xiaomi, cho phép người dùng tải phần mềm và gửi tác vụ tính toán của riêng họ, chẳng hạn như thí nghiệm mạch lượng tử.</w:t>
      </w:r>
    </w:p>
    <w:p>
      <w:pPr>
        <w:numPr>
          <w:ilvl w:val="0"/>
          <w:numId w:val="0"/>
        </w:numPr>
        <w:spacing w:line="360" w:lineRule="auto"/>
        <w:ind w:leftChars="0"/>
        <w:rPr>
          <w:rFonts w:hint="default" w:ascii="Times New Roman" w:hAnsi="Times New Roman" w:eastAsia="SimSun" w:cs="Times New Roman"/>
          <w:i w:val="0"/>
          <w:iCs w:val="0"/>
          <w:caps w:val="0"/>
          <w:color w:val="222222"/>
          <w:spacing w:val="0"/>
          <w:sz w:val="24"/>
          <w:szCs w:val="24"/>
          <w:shd w:val="clear" w:fill="FCFAF6"/>
          <w:lang w:val="en-US"/>
        </w:rPr>
      </w:pPr>
      <w:r>
        <w:rPr>
          <w:rFonts w:hint="default" w:ascii="Times New Roman" w:hAnsi="Times New Roman" w:eastAsia="SimSun" w:cs="Times New Roman"/>
          <w:i w:val="0"/>
          <w:iCs w:val="0"/>
          <w:caps w:val="0"/>
          <w:color w:val="222222"/>
          <w:spacing w:val="0"/>
          <w:sz w:val="24"/>
          <w:szCs w:val="24"/>
          <w:shd w:val="clear" w:fill="FCFAF6"/>
          <w:lang w:val="en-US"/>
        </w:rPr>
        <w:t xml:space="preserve">- quianshi sử dụng vật liệu siêu dẫn để tạo ra nhiệt độ cực thấp cho bộ sử lý lượng tử, tương tự cpu. </w:t>
      </w:r>
    </w:p>
    <w:p>
      <w:pPr>
        <w:numPr>
          <w:ilvl w:val="0"/>
          <w:numId w:val="0"/>
        </w:numPr>
        <w:spacing w:line="360" w:lineRule="auto"/>
        <w:ind w:leftChars="0"/>
        <w:rPr>
          <w:rFonts w:hint="default" w:ascii="Times New Roman" w:hAnsi="Times New Roman" w:eastAsia="SimSun" w:cs="Times New Roman"/>
          <w:i w:val="0"/>
          <w:iCs w:val="0"/>
          <w:caps w:val="0"/>
          <w:color w:val="222222"/>
          <w:spacing w:val="0"/>
          <w:sz w:val="24"/>
          <w:szCs w:val="24"/>
          <w:shd w:val="clear" w:fill="FCFAF6"/>
          <w:lang w:val="en-US"/>
        </w:rPr>
      </w:pPr>
      <w:r>
        <w:rPr>
          <w:rFonts w:hint="default" w:ascii="Times New Roman" w:hAnsi="Times New Roman" w:eastAsia="SimSun" w:cs="Times New Roman"/>
          <w:i w:val="0"/>
          <w:iCs w:val="0"/>
          <w:caps w:val="0"/>
          <w:color w:val="222222"/>
          <w:spacing w:val="0"/>
          <w:sz w:val="24"/>
          <w:szCs w:val="24"/>
          <w:shd w:val="clear" w:fill="FCFAF6"/>
          <w:lang w:val="en-US"/>
        </w:rPr>
        <w:t>- Tủ lạnh siêu dẫn của nó làm mát QPU đến 0 độ thông qua làm mát đa tầng=&gt; không bị ảnh hưởng bởi nhiễu nhiệt</w:t>
      </w:r>
    </w:p>
    <w:p>
      <w:pPr>
        <w:numPr>
          <w:ilvl w:val="0"/>
          <w:numId w:val="0"/>
        </w:numPr>
        <w:spacing w:line="360" w:lineRule="auto"/>
        <w:ind w:leftChars="0"/>
        <w:rPr>
          <w:rFonts w:hint="default" w:ascii="Times New Roman" w:hAnsi="Times New Roman" w:eastAsia="SimSun" w:cs="Times New Roman"/>
          <w:i w:val="0"/>
          <w:iCs w:val="0"/>
          <w:caps w:val="0"/>
          <w:color w:val="222222"/>
          <w:spacing w:val="0"/>
          <w:sz w:val="24"/>
          <w:szCs w:val="24"/>
          <w:shd w:val="clear" w:fill="FCFAF6"/>
          <w:lang w:val="en-US"/>
        </w:rPr>
      </w:pPr>
      <w:r>
        <w:rPr>
          <w:rFonts w:hint="default" w:ascii="Times New Roman" w:hAnsi="Times New Roman" w:eastAsia="SimSun" w:cs="Times New Roman"/>
          <w:i w:val="0"/>
          <w:iCs w:val="0"/>
          <w:caps w:val="0"/>
          <w:color w:val="222222"/>
          <w:spacing w:val="0"/>
          <w:sz w:val="24"/>
          <w:szCs w:val="24"/>
          <w:shd w:val="clear" w:fill="FCFAF6"/>
          <w:lang w:val="en-US"/>
        </w:rPr>
        <w:t xml:space="preserve">- </w:t>
      </w:r>
      <w:r>
        <w:rPr>
          <w:rFonts w:hint="default" w:ascii="Times New Roman" w:hAnsi="Times New Roman" w:eastAsia="SimSun" w:cs="Times New Roman"/>
          <w:i w:val="0"/>
          <w:iCs w:val="0"/>
          <w:caps w:val="0"/>
          <w:color w:val="222222"/>
          <w:spacing w:val="0"/>
          <w:sz w:val="24"/>
          <w:szCs w:val="24"/>
          <w:shd w:val="clear" w:fill="FCFAF6"/>
        </w:rPr>
        <w:t>Hiện tại, ngoài Qianshi QPU, hai bộ vi xử lý (chip) riêng biệt khác - của Viện Vật Lý, Viện Hàn lâm Khoa học Trung Quốc và Học viện Sáng tạo về Khoa học và Công nghệ Đo lường Chính xác - cũng được kết nối với hệ thống.</w:t>
      </w:r>
    </w:p>
    <w:p>
      <w:pPr>
        <w:numPr>
          <w:ilvl w:val="0"/>
          <w:numId w:val="0"/>
        </w:numPr>
        <w:spacing w:line="360" w:lineRule="auto"/>
        <w:ind w:leftChars="0"/>
        <w:rPr>
          <w:rFonts w:hint="default" w:ascii="Times New Roman" w:hAnsi="Times New Roman" w:eastAsia="SimSun" w:cs="Times New Roman"/>
          <w:i w:val="0"/>
          <w:iCs w:val="0"/>
          <w:caps w:val="0"/>
          <w:color w:val="222222"/>
          <w:spacing w:val="0"/>
          <w:sz w:val="24"/>
          <w:szCs w:val="24"/>
          <w:shd w:val="clear" w:fill="FCFAF6"/>
        </w:rPr>
      </w:pPr>
      <w:r>
        <w:rPr>
          <w:rFonts w:hint="default" w:ascii="Times New Roman" w:hAnsi="Times New Roman" w:eastAsia="SimSun" w:cs="Times New Roman"/>
          <w:i w:val="0"/>
          <w:iCs w:val="0"/>
          <w:caps w:val="0"/>
          <w:color w:val="222222"/>
          <w:spacing w:val="0"/>
          <w:sz w:val="24"/>
          <w:szCs w:val="24"/>
          <w:shd w:val="clear" w:fill="FCFAF6"/>
          <w:lang w:val="en-US"/>
        </w:rPr>
        <w:t xml:space="preserve">-  </w:t>
      </w:r>
      <w:r>
        <w:rPr>
          <w:rFonts w:hint="default" w:ascii="Times New Roman" w:hAnsi="Times New Roman" w:eastAsia="SimSun" w:cs="Times New Roman"/>
          <w:i w:val="0"/>
          <w:iCs w:val="0"/>
          <w:caps w:val="0"/>
          <w:color w:val="222222"/>
          <w:spacing w:val="0"/>
          <w:sz w:val="24"/>
          <w:szCs w:val="24"/>
          <w:shd w:val="clear" w:fill="FCFAF6"/>
        </w:rPr>
        <w:t xml:space="preserve">Theo Duan, quy mô công nghiệp của điện toán lượng tử toàn cầu sẽ đạt 800 tỷ nhân dân tệ (116 tỷ USD) vào năm 2031 </w:t>
      </w:r>
    </w:p>
    <w:p>
      <w:pPr>
        <w:numPr>
          <w:ilvl w:val="0"/>
          <w:numId w:val="0"/>
        </w:numPr>
        <w:spacing w:line="360" w:lineRule="auto"/>
        <w:ind w:leftChars="0"/>
        <w:rPr>
          <w:rFonts w:hint="default" w:ascii="Times New Roman" w:hAnsi="Times New Roman" w:eastAsia="SimSun" w:cs="Times New Roman"/>
          <w:i w:val="0"/>
          <w:iCs w:val="0"/>
          <w:caps w:val="0"/>
          <w:color w:val="222222"/>
          <w:spacing w:val="0"/>
          <w:sz w:val="24"/>
          <w:szCs w:val="24"/>
          <w:shd w:val="clear" w:fill="FCFAF6"/>
        </w:rPr>
      </w:pPr>
      <w:r>
        <w:rPr>
          <w:rFonts w:hint="default" w:ascii="Times New Roman" w:hAnsi="Times New Roman" w:eastAsia="SimSun" w:cs="Times New Roman"/>
          <w:i w:val="0"/>
          <w:iCs w:val="0"/>
          <w:caps w:val="0"/>
          <w:color w:val="222222"/>
          <w:spacing w:val="0"/>
          <w:sz w:val="24"/>
          <w:szCs w:val="24"/>
          <w:shd w:val="clear" w:fill="FCFAF6"/>
          <w:lang w:val="en-US"/>
        </w:rPr>
        <w:t xml:space="preserve">- </w:t>
      </w:r>
      <w:r>
        <w:rPr>
          <w:rFonts w:hint="default" w:ascii="Times New Roman" w:hAnsi="Times New Roman" w:eastAsia="SimSun" w:cs="Times New Roman"/>
          <w:i w:val="0"/>
          <w:iCs w:val="0"/>
          <w:caps w:val="0"/>
          <w:color w:val="222222"/>
          <w:spacing w:val="0"/>
          <w:sz w:val="24"/>
          <w:szCs w:val="24"/>
          <w:shd w:val="clear" w:fill="FCFAF6"/>
        </w:rPr>
        <w:t>"Trong tương lai, khi các nhà khoa học sử dụng 100 qubit, các vấn đề về AI và tối ưu hóa danh mục đầu tư có thể được giải quyết. Với 1.000 qubit, bảo mật bằng mật mã có thể thực hiện được. Với 10.000 qubit, dự báo thời tiết toàn cầu và xử lý dữ liệu lớn sẽ trở nên phổ biến", Duan cho biết.</w:t>
      </w:r>
    </w:p>
    <w:p>
      <w:pPr>
        <w:rPr>
          <w:rFonts w:hint="default" w:ascii="Times New Roman" w:hAnsi="Times New Roman" w:eastAsia="SimSun" w:cs="Times New Roman"/>
          <w:i w:val="0"/>
          <w:iCs w:val="0"/>
          <w:color w:val="222222"/>
          <w:spacing w:val="0"/>
          <w:sz w:val="24"/>
          <w:szCs w:val="24"/>
          <w:shd w:val="clear" w:fill="FCFAF6"/>
          <w:lang w:val="en-US"/>
        </w:rPr>
      </w:pPr>
    </w:p>
    <w:p>
      <w:pPr>
        <w:rPr>
          <w:rFonts w:hint="default" w:ascii="Times New Roman" w:hAnsi="Times New Roman" w:eastAsia="SimSun" w:cs="Times New Roman"/>
          <w:i w:val="0"/>
          <w:iCs w:val="0"/>
          <w:caps w:val="0"/>
          <w:color w:val="222222"/>
          <w:spacing w:val="0"/>
          <w:sz w:val="24"/>
          <w:szCs w:val="24"/>
          <w:shd w:val="clear" w:fill="FCFAF6"/>
          <w:lang w:val="en-US"/>
        </w:rPr>
      </w:pPr>
      <w:r>
        <w:rPr>
          <w:rFonts w:hint="default" w:ascii="Times New Roman" w:hAnsi="Times New Roman" w:eastAsia="SimSun" w:cs="Times New Roman"/>
          <w:i w:val="0"/>
          <w:iCs w:val="0"/>
          <w:color w:val="222222"/>
          <w:spacing w:val="0"/>
          <w:sz w:val="24"/>
          <w:szCs w:val="24"/>
          <w:shd w:val="clear" w:fill="FCFAF6"/>
          <w:lang w:val="en-US"/>
        </w:rPr>
        <w:t>T</w:t>
      </w:r>
      <w:r>
        <w:rPr>
          <w:rFonts w:hint="default" w:ascii="Times New Roman" w:hAnsi="Times New Roman" w:eastAsia="SimSun" w:cs="Times New Roman"/>
          <w:i w:val="0"/>
          <w:iCs w:val="0"/>
          <w:caps w:val="0"/>
          <w:color w:val="222222"/>
          <w:spacing w:val="0"/>
          <w:sz w:val="24"/>
          <w:szCs w:val="24"/>
          <w:shd w:val="clear" w:fill="FCFAF6"/>
          <w:lang w:val="en-US"/>
        </w:rPr>
        <w:t>ốc độ đo máy tính và siêu máy tính (tốc độ đo hồi trc và bây h)</w:t>
      </w:r>
    </w:p>
    <w:p>
      <w:pPr>
        <w:numPr>
          <w:ilvl w:val="0"/>
          <w:numId w:val="0"/>
        </w:numPr>
        <w:spacing w:line="360" w:lineRule="auto"/>
        <w:rPr>
          <w:rFonts w:hint="default" w:ascii="Times New Roman" w:hAnsi="Times New Roman" w:eastAsia="SimSun" w:cs="Times New Roman"/>
          <w:b/>
          <w:bCs/>
          <w:i w:val="0"/>
          <w:iCs w:val="0"/>
          <w:caps w:val="0"/>
          <w:color w:val="7030A0"/>
          <w:spacing w:val="0"/>
          <w:sz w:val="24"/>
          <w:szCs w:val="24"/>
          <w:shd w:val="clear" w:fill="FCFAF6"/>
          <w:lang w:val="en-US"/>
        </w:rPr>
      </w:pPr>
      <w:r>
        <w:rPr>
          <w:rFonts w:hint="default" w:ascii="Times New Roman" w:hAnsi="Times New Roman" w:eastAsia="SimSun" w:cs="Times New Roman"/>
          <w:b/>
          <w:bCs/>
          <w:i w:val="0"/>
          <w:iCs w:val="0"/>
          <w:caps w:val="0"/>
          <w:color w:val="7030A0"/>
          <w:spacing w:val="0"/>
          <w:sz w:val="24"/>
          <w:szCs w:val="24"/>
          <w:shd w:val="clear" w:fill="FCFAF6"/>
          <w:lang w:val="en-US"/>
        </w:rPr>
        <w:t>2 MÁY TÍNH LƯỢNG TỬ NHANH NHẤT THẾ GIỚI</w:t>
      </w:r>
    </w:p>
    <w:p>
      <w:pPr>
        <w:numPr>
          <w:ilvl w:val="0"/>
          <w:numId w:val="0"/>
        </w:numPr>
        <w:spacing w:line="360" w:lineRule="auto"/>
        <w:rPr>
          <w:rFonts w:hint="default" w:ascii="Times New Roman" w:hAnsi="Times New Roman" w:eastAsia="SimSun" w:cs="Times New Roman"/>
          <w:i w:val="0"/>
          <w:iCs w:val="0"/>
          <w:caps w:val="0"/>
          <w:color w:val="252525"/>
          <w:spacing w:val="0"/>
          <w:sz w:val="24"/>
          <w:szCs w:val="24"/>
          <w:shd w:val="clear" w:fill="FFFFFF"/>
          <w:lang w:val="en-US"/>
        </w:rPr>
      </w:pPr>
      <w:r>
        <w:rPr>
          <w:rFonts w:hint="default" w:ascii="Times New Roman" w:hAnsi="Times New Roman" w:eastAsia="SimSun" w:cs="Times New Roman"/>
          <w:b/>
          <w:bCs/>
          <w:i w:val="0"/>
          <w:iCs w:val="0"/>
          <w:caps w:val="0"/>
          <w:color w:val="222222"/>
          <w:spacing w:val="0"/>
          <w:sz w:val="24"/>
          <w:szCs w:val="24"/>
          <w:shd w:val="clear" w:fill="FCFAF6"/>
          <w:lang w:val="en-US"/>
        </w:rPr>
        <w:t xml:space="preserve">- </w:t>
      </w:r>
      <w:r>
        <w:rPr>
          <w:rFonts w:hint="default" w:ascii="Times New Roman" w:hAnsi="Times New Roman" w:eastAsia="SimSun" w:cs="Times New Roman"/>
          <w:i w:val="0"/>
          <w:iCs w:val="0"/>
          <w:caps w:val="0"/>
          <w:color w:val="252525"/>
          <w:spacing w:val="0"/>
          <w:sz w:val="24"/>
          <w:szCs w:val="24"/>
          <w:shd w:val="clear" w:fill="FFFFFF"/>
        </w:rPr>
        <w:t>Trong nghiên cứu công bố trên hai tạp chí </w:t>
      </w:r>
      <w:r>
        <w:rPr>
          <w:rFonts w:hint="default" w:ascii="Times New Roman" w:hAnsi="Times New Roman" w:eastAsia="SimSun" w:cs="Times New Roman"/>
          <w:i/>
          <w:iCs/>
          <w:caps w:val="0"/>
          <w:color w:val="252525"/>
          <w:spacing w:val="0"/>
          <w:sz w:val="24"/>
          <w:szCs w:val="24"/>
          <w:u w:val="none"/>
          <w:shd w:val="clear" w:fill="FFFFFF"/>
          <w:vertAlign w:val="baseline"/>
        </w:rPr>
        <w:t>Physical Review Letters</w:t>
      </w:r>
      <w:r>
        <w:rPr>
          <w:rFonts w:hint="default" w:ascii="Times New Roman" w:hAnsi="Times New Roman" w:eastAsia="SimSun" w:cs="Times New Roman"/>
          <w:i w:val="0"/>
          <w:iCs w:val="0"/>
          <w:caps w:val="0"/>
          <w:color w:val="252525"/>
          <w:spacing w:val="0"/>
          <w:sz w:val="24"/>
          <w:szCs w:val="24"/>
          <w:shd w:val="clear" w:fill="FFFFFF"/>
        </w:rPr>
        <w:t> và </w:t>
      </w:r>
      <w:r>
        <w:rPr>
          <w:rFonts w:hint="default" w:ascii="Times New Roman" w:hAnsi="Times New Roman" w:eastAsia="SimSun" w:cs="Times New Roman"/>
          <w:i/>
          <w:iCs/>
          <w:caps w:val="0"/>
          <w:color w:val="252525"/>
          <w:spacing w:val="0"/>
          <w:sz w:val="24"/>
          <w:szCs w:val="24"/>
          <w:u w:val="none"/>
          <w:shd w:val="clear" w:fill="FFFFFF"/>
          <w:vertAlign w:val="baseline"/>
        </w:rPr>
        <w:t>Science Bulletin</w:t>
      </w:r>
      <w:r>
        <w:rPr>
          <w:rFonts w:hint="default" w:ascii="Times New Roman" w:hAnsi="Times New Roman" w:eastAsia="SimSun" w:cs="Times New Roman"/>
          <w:i w:val="0"/>
          <w:iCs w:val="0"/>
          <w:caps w:val="0"/>
          <w:color w:val="252525"/>
          <w:spacing w:val="0"/>
          <w:sz w:val="24"/>
          <w:szCs w:val="24"/>
          <w:shd w:val="clear" w:fill="FFFFFF"/>
        </w:rPr>
        <w:t>, trưởng nhóm Pan Jianwei cho biết Zuchongzhi 2, máy tính lượng tử siêu dẫn lập trình 66 qubit</w:t>
      </w:r>
      <w:r>
        <w:rPr>
          <w:rFonts w:hint="default" w:ascii="Times New Roman" w:hAnsi="Times New Roman" w:eastAsia="SimSun" w:cs="Times New Roman"/>
          <w:i w:val="0"/>
          <w:iCs w:val="0"/>
          <w:caps w:val="0"/>
          <w:color w:val="252525"/>
          <w:spacing w:val="0"/>
          <w:sz w:val="24"/>
          <w:szCs w:val="24"/>
          <w:shd w:val="clear" w:fill="FFFFFF"/>
          <w:lang w:val="en-US"/>
        </w:rPr>
        <w:t xml:space="preserve"> </w:t>
      </w:r>
      <w:r>
        <w:rPr>
          <w:rFonts w:hint="default" w:ascii="Times New Roman" w:hAnsi="Times New Roman" w:eastAsia="SimSun" w:cs="Times New Roman"/>
          <w:b/>
          <w:bCs/>
          <w:i w:val="0"/>
          <w:iCs w:val="0"/>
          <w:caps w:val="0"/>
          <w:color w:val="252525"/>
          <w:spacing w:val="0"/>
          <w:sz w:val="24"/>
          <w:szCs w:val="24"/>
          <w:shd w:val="clear" w:fill="FFFFFF"/>
        </w:rPr>
        <w:t>nhanh</w:t>
      </w:r>
      <w:r>
        <w:rPr>
          <w:rFonts w:hint="default" w:ascii="Times New Roman" w:hAnsi="Times New Roman" w:eastAsia="SimSun" w:cs="Times New Roman"/>
          <w:i w:val="0"/>
          <w:iCs w:val="0"/>
          <w:caps w:val="0"/>
          <w:color w:val="252525"/>
          <w:spacing w:val="0"/>
          <w:sz w:val="24"/>
          <w:szCs w:val="24"/>
          <w:shd w:val="clear" w:fill="FFFFFF"/>
        </w:rPr>
        <w:t xml:space="preserve"> gấp </w:t>
      </w:r>
      <w:r>
        <w:rPr>
          <w:rFonts w:hint="default" w:ascii="Times New Roman" w:hAnsi="Times New Roman" w:eastAsia="SimSun" w:cs="Times New Roman"/>
          <w:b/>
          <w:bCs/>
          <w:i w:val="0"/>
          <w:iCs w:val="0"/>
          <w:caps w:val="0"/>
          <w:color w:val="252525"/>
          <w:spacing w:val="0"/>
          <w:sz w:val="24"/>
          <w:szCs w:val="24"/>
          <w:shd w:val="clear" w:fill="FFFFFF"/>
        </w:rPr>
        <w:t>10 triệu lần siêu máy tính nhanh nhất</w:t>
      </w:r>
      <w:r>
        <w:rPr>
          <w:rFonts w:hint="default" w:ascii="Times New Roman" w:hAnsi="Times New Roman" w:eastAsia="SimSun" w:cs="Times New Roman"/>
          <w:i w:val="0"/>
          <w:iCs w:val="0"/>
          <w:caps w:val="0"/>
          <w:color w:val="252525"/>
          <w:spacing w:val="0"/>
          <w:sz w:val="24"/>
          <w:szCs w:val="24"/>
          <w:shd w:val="clear" w:fill="FFFFFF"/>
        </w:rPr>
        <w:t xml:space="preserve"> thế giới và </w:t>
      </w:r>
      <w:r>
        <w:rPr>
          <w:rFonts w:hint="default" w:ascii="Times New Roman" w:hAnsi="Times New Roman" w:eastAsia="SimSun" w:cs="Times New Roman"/>
          <w:b/>
          <w:bCs/>
          <w:i w:val="0"/>
          <w:iCs w:val="0"/>
          <w:caps w:val="0"/>
          <w:color w:val="252525"/>
          <w:spacing w:val="0"/>
          <w:sz w:val="24"/>
          <w:szCs w:val="24"/>
          <w:shd w:val="clear" w:fill="FFFFFF"/>
        </w:rPr>
        <w:t xml:space="preserve">mạnh hơn </w:t>
      </w:r>
      <w:r>
        <w:rPr>
          <w:rFonts w:hint="default" w:ascii="Times New Roman" w:hAnsi="Times New Roman" w:eastAsia="SimSun" w:cs="Times New Roman"/>
          <w:i w:val="0"/>
          <w:iCs w:val="0"/>
          <w:caps w:val="0"/>
          <w:color w:val="252525"/>
          <w:spacing w:val="0"/>
          <w:sz w:val="24"/>
          <w:szCs w:val="24"/>
          <w:shd w:val="clear" w:fill="FFFFFF"/>
        </w:rPr>
        <w:t xml:space="preserve">hẳn máy tính </w:t>
      </w:r>
      <w:r>
        <w:rPr>
          <w:rFonts w:hint="default" w:ascii="Times New Roman" w:hAnsi="Times New Roman" w:eastAsia="SimSun" w:cs="Times New Roman"/>
          <w:b/>
          <w:bCs/>
          <w:i w:val="0"/>
          <w:iCs w:val="0"/>
          <w:caps w:val="0"/>
          <w:color w:val="252525"/>
          <w:spacing w:val="0"/>
          <w:sz w:val="24"/>
          <w:szCs w:val="24"/>
          <w:shd w:val="clear" w:fill="FFFFFF"/>
        </w:rPr>
        <w:t>Sycamore 55 qubit</w:t>
      </w:r>
      <w:r>
        <w:rPr>
          <w:rFonts w:hint="default" w:ascii="Times New Roman" w:hAnsi="Times New Roman" w:eastAsia="SimSun" w:cs="Times New Roman"/>
          <w:i w:val="0"/>
          <w:iCs w:val="0"/>
          <w:caps w:val="0"/>
          <w:color w:val="252525"/>
          <w:spacing w:val="0"/>
          <w:sz w:val="24"/>
          <w:szCs w:val="24"/>
          <w:shd w:val="clear" w:fill="FFFFFF"/>
        </w:rPr>
        <w:t xml:space="preserve"> của Google ra đời cách đây hai năm.</w:t>
      </w:r>
      <w:r>
        <w:rPr>
          <w:rFonts w:hint="default" w:ascii="Times New Roman" w:hAnsi="Times New Roman" w:eastAsia="SimSun" w:cs="Times New Roman"/>
          <w:i w:val="0"/>
          <w:iCs w:val="0"/>
          <w:caps w:val="0"/>
          <w:color w:val="252525"/>
          <w:spacing w:val="0"/>
          <w:sz w:val="24"/>
          <w:szCs w:val="24"/>
          <w:shd w:val="clear" w:fill="FFFFFF"/>
          <w:lang w:val="en-US"/>
        </w:rPr>
        <w:t xml:space="preserve"> </w:t>
      </w:r>
    </w:p>
    <w:p>
      <w:pPr>
        <w:numPr>
          <w:ilvl w:val="0"/>
          <w:numId w:val="0"/>
        </w:numPr>
        <w:spacing w:line="360" w:lineRule="auto"/>
        <w:rPr>
          <w:rFonts w:hint="default" w:ascii="Times New Roman" w:hAnsi="Times New Roman" w:eastAsia="SimSun" w:cs="Times New Roman"/>
          <w:i w:val="0"/>
          <w:iCs w:val="0"/>
          <w:caps w:val="0"/>
          <w:color w:val="252525"/>
          <w:spacing w:val="0"/>
          <w:sz w:val="24"/>
          <w:szCs w:val="24"/>
          <w:shd w:val="clear" w:fill="FFFFFF"/>
        </w:rPr>
      </w:pPr>
      <w:r>
        <w:rPr>
          <w:rFonts w:hint="default" w:ascii="Times New Roman" w:hAnsi="Times New Roman" w:eastAsia="SimSun" w:cs="Times New Roman"/>
          <w:i w:val="0"/>
          <w:iCs w:val="0"/>
          <w:caps w:val="0"/>
          <w:color w:val="252525"/>
          <w:spacing w:val="0"/>
          <w:sz w:val="24"/>
          <w:szCs w:val="24"/>
          <w:shd w:val="clear" w:fill="FFFFFF"/>
          <w:lang w:val="en-US"/>
        </w:rPr>
        <w:t xml:space="preserve">- </w:t>
      </w:r>
      <w:r>
        <w:rPr>
          <w:rFonts w:hint="default" w:ascii="Times New Roman" w:hAnsi="Times New Roman" w:eastAsia="SimSun" w:cs="Times New Roman"/>
          <w:i w:val="0"/>
          <w:iCs w:val="0"/>
          <w:caps w:val="0"/>
          <w:color w:val="252525"/>
          <w:spacing w:val="0"/>
          <w:sz w:val="24"/>
          <w:szCs w:val="24"/>
          <w:shd w:val="clear" w:fill="FFFFFF"/>
        </w:rPr>
        <w:t>Jiuzhang 2</w:t>
      </w:r>
      <w:r>
        <w:rPr>
          <w:rFonts w:hint="default" w:ascii="Times New Roman" w:hAnsi="Times New Roman" w:eastAsia="SimSun" w:cs="Times New Roman"/>
          <w:i w:val="0"/>
          <w:iCs w:val="0"/>
          <w:caps w:val="0"/>
          <w:color w:val="252525"/>
          <w:spacing w:val="0"/>
          <w:sz w:val="24"/>
          <w:szCs w:val="24"/>
          <w:shd w:val="clear" w:fill="FFFFFF"/>
          <w:lang w:val="en-US"/>
        </w:rPr>
        <w:t xml:space="preserve"> </w:t>
      </w:r>
      <w:r>
        <w:rPr>
          <w:rFonts w:hint="default" w:ascii="Times New Roman" w:hAnsi="Times New Roman" w:eastAsia="SimSun" w:cs="Times New Roman"/>
          <w:b/>
          <w:bCs/>
          <w:i w:val="0"/>
          <w:iCs w:val="0"/>
          <w:caps w:val="0"/>
          <w:color w:val="252525"/>
          <w:spacing w:val="0"/>
          <w:sz w:val="24"/>
          <w:szCs w:val="24"/>
          <w:shd w:val="clear" w:fill="FFFFFF"/>
          <w:lang w:val="en-US"/>
        </w:rPr>
        <w:t>h</w:t>
      </w:r>
      <w:r>
        <w:rPr>
          <w:rFonts w:hint="default" w:ascii="Times New Roman" w:hAnsi="Times New Roman" w:eastAsia="SimSun" w:cs="Times New Roman"/>
          <w:b/>
          <w:bCs/>
          <w:i w:val="0"/>
          <w:iCs w:val="0"/>
          <w:caps w:val="0"/>
          <w:color w:val="252525"/>
          <w:spacing w:val="0"/>
          <w:sz w:val="24"/>
          <w:szCs w:val="24"/>
          <w:shd w:val="clear" w:fill="FFFFFF"/>
        </w:rPr>
        <w:t>oạt động</w:t>
      </w:r>
      <w:r>
        <w:rPr>
          <w:rFonts w:hint="default" w:ascii="Times New Roman" w:hAnsi="Times New Roman" w:eastAsia="SimSun" w:cs="Times New Roman"/>
          <w:i w:val="0"/>
          <w:iCs w:val="0"/>
          <w:caps w:val="0"/>
          <w:color w:val="252525"/>
          <w:spacing w:val="0"/>
          <w:sz w:val="24"/>
          <w:szCs w:val="24"/>
          <w:shd w:val="clear" w:fill="FFFFFF"/>
        </w:rPr>
        <w:t xml:space="preserve"> dựa trên </w:t>
      </w:r>
      <w:r>
        <w:rPr>
          <w:rFonts w:hint="default" w:ascii="Times New Roman" w:hAnsi="Times New Roman" w:eastAsia="SimSun" w:cs="Times New Roman"/>
          <w:b/>
          <w:bCs/>
          <w:i w:val="0"/>
          <w:iCs w:val="0"/>
          <w:caps w:val="0"/>
          <w:color w:val="252525"/>
          <w:spacing w:val="0"/>
          <w:sz w:val="24"/>
          <w:szCs w:val="24"/>
          <w:shd w:val="clear" w:fill="FFFFFF"/>
        </w:rPr>
        <w:t>photon</w:t>
      </w:r>
      <w:r>
        <w:rPr>
          <w:rFonts w:hint="default" w:ascii="Times New Roman" w:hAnsi="Times New Roman" w:eastAsia="SimSun" w:cs="Times New Roman"/>
          <w:i w:val="0"/>
          <w:iCs w:val="0"/>
          <w:caps w:val="0"/>
          <w:color w:val="252525"/>
          <w:spacing w:val="0"/>
          <w:sz w:val="24"/>
          <w:szCs w:val="24"/>
          <w:shd w:val="clear" w:fill="FFFFFF"/>
        </w:rPr>
        <w:t xml:space="preserve">. Cỗ máy này có </w:t>
      </w:r>
      <w:r>
        <w:rPr>
          <w:rFonts w:hint="default" w:ascii="Times New Roman" w:hAnsi="Times New Roman" w:eastAsia="SimSun" w:cs="Times New Roman"/>
          <w:b/>
          <w:bCs/>
          <w:i w:val="0"/>
          <w:iCs w:val="0"/>
          <w:caps w:val="0"/>
          <w:color w:val="252525"/>
          <w:spacing w:val="0"/>
          <w:sz w:val="24"/>
          <w:szCs w:val="24"/>
          <w:shd w:val="clear" w:fill="FFFFFF"/>
        </w:rPr>
        <w:t>lĩnh vực ứng dụng hạn chế hơn</w:t>
      </w:r>
      <w:r>
        <w:rPr>
          <w:rFonts w:hint="default" w:ascii="Times New Roman" w:hAnsi="Times New Roman" w:eastAsia="SimSun" w:cs="Times New Roman"/>
          <w:i w:val="0"/>
          <w:iCs w:val="0"/>
          <w:caps w:val="0"/>
          <w:color w:val="252525"/>
          <w:spacing w:val="0"/>
          <w:sz w:val="24"/>
          <w:szCs w:val="24"/>
          <w:shd w:val="clear" w:fill="FFFFFF"/>
        </w:rPr>
        <w:t xml:space="preserve"> nhưng có thể </w:t>
      </w:r>
      <w:r>
        <w:rPr>
          <w:rFonts w:hint="default" w:ascii="Times New Roman" w:hAnsi="Times New Roman" w:eastAsia="SimSun" w:cs="Times New Roman"/>
          <w:b/>
          <w:bCs/>
          <w:i w:val="0"/>
          <w:iCs w:val="0"/>
          <w:caps w:val="0"/>
          <w:color w:val="252525"/>
          <w:spacing w:val="0"/>
          <w:sz w:val="24"/>
          <w:szCs w:val="24"/>
          <w:shd w:val="clear" w:fill="FFFFFF"/>
        </w:rPr>
        <w:t xml:space="preserve">đạt tốc độ nhanh hơn 100.000 tỉ tỉ </w:t>
      </w:r>
      <w:r>
        <w:rPr>
          <w:rFonts w:hint="default" w:ascii="Times New Roman" w:hAnsi="Times New Roman" w:eastAsia="SimSun" w:cs="Times New Roman"/>
          <w:i w:val="0"/>
          <w:iCs w:val="0"/>
          <w:caps w:val="0"/>
          <w:color w:val="252525"/>
          <w:spacing w:val="0"/>
          <w:sz w:val="24"/>
          <w:szCs w:val="24"/>
          <w:shd w:val="clear" w:fill="FFFFFF"/>
        </w:rPr>
        <w:t>lần máy tính bình thường lớn nhất thế giới.</w:t>
      </w:r>
    </w:p>
    <w:p>
      <w:pPr>
        <w:numPr>
          <w:ilvl w:val="0"/>
          <w:numId w:val="0"/>
        </w:numPr>
        <w:spacing w:line="360" w:lineRule="auto"/>
        <w:rPr>
          <w:rFonts w:hint="default" w:ascii="Times New Roman" w:hAnsi="Times New Roman" w:eastAsia="SimSun" w:cs="Times New Roman"/>
          <w:b/>
          <w:bCs/>
          <w:i w:val="0"/>
          <w:iCs w:val="0"/>
          <w:caps w:val="0"/>
          <w:color w:val="252525"/>
          <w:spacing w:val="0"/>
          <w:sz w:val="24"/>
          <w:szCs w:val="24"/>
          <w:shd w:val="clear" w:fill="FFFFFF"/>
        </w:rPr>
      </w:pPr>
      <w:r>
        <w:rPr>
          <w:rFonts w:hint="default" w:ascii="Times New Roman" w:hAnsi="Times New Roman" w:eastAsia="SimSun" w:cs="Times New Roman"/>
          <w:i w:val="0"/>
          <w:iCs w:val="0"/>
          <w:caps w:val="0"/>
          <w:color w:val="252525"/>
          <w:spacing w:val="0"/>
          <w:sz w:val="24"/>
          <w:szCs w:val="24"/>
          <w:shd w:val="clear" w:fill="FFFFFF"/>
          <w:lang w:val="en-US"/>
        </w:rPr>
        <w:t xml:space="preserve">- </w:t>
      </w:r>
      <w:r>
        <w:rPr>
          <w:rFonts w:hint="default" w:ascii="Times New Roman" w:hAnsi="Times New Roman" w:eastAsia="SimSun" w:cs="Times New Roman"/>
          <w:i w:val="0"/>
          <w:iCs w:val="0"/>
          <w:caps w:val="0"/>
          <w:color w:val="252525"/>
          <w:spacing w:val="0"/>
          <w:sz w:val="24"/>
          <w:szCs w:val="24"/>
          <w:shd w:val="clear" w:fill="FFFFFF"/>
        </w:rPr>
        <w:t xml:space="preserve"> những cỗ máy này sẽ </w:t>
      </w:r>
      <w:r>
        <w:rPr>
          <w:rFonts w:hint="default" w:ascii="Times New Roman" w:hAnsi="Times New Roman" w:eastAsia="SimSun" w:cs="Times New Roman"/>
          <w:b/>
          <w:bCs/>
          <w:i w:val="0"/>
          <w:iCs w:val="0"/>
          <w:caps w:val="0"/>
          <w:color w:val="252525"/>
          <w:spacing w:val="0"/>
          <w:sz w:val="24"/>
          <w:szCs w:val="24"/>
          <w:shd w:val="clear" w:fill="FFFFFF"/>
        </w:rPr>
        <w:t>chưa thể thay thế</w:t>
      </w:r>
      <w:r>
        <w:rPr>
          <w:rFonts w:hint="default" w:ascii="Times New Roman" w:hAnsi="Times New Roman" w:eastAsia="SimSun" w:cs="Times New Roman"/>
          <w:i w:val="0"/>
          <w:iCs w:val="0"/>
          <w:caps w:val="0"/>
          <w:color w:val="252525"/>
          <w:spacing w:val="0"/>
          <w:sz w:val="24"/>
          <w:szCs w:val="24"/>
          <w:shd w:val="clear" w:fill="FFFFFF"/>
        </w:rPr>
        <w:t xml:space="preserve"> máy tính thông thường trong </w:t>
      </w:r>
      <w:r>
        <w:rPr>
          <w:rFonts w:hint="default" w:ascii="Times New Roman" w:hAnsi="Times New Roman" w:eastAsia="SimSun" w:cs="Times New Roman"/>
          <w:b/>
          <w:bCs/>
          <w:i w:val="0"/>
          <w:iCs w:val="0"/>
          <w:caps w:val="0"/>
          <w:color w:val="252525"/>
          <w:spacing w:val="0"/>
          <w:sz w:val="24"/>
          <w:szCs w:val="24"/>
          <w:shd w:val="clear" w:fill="FFFFFF"/>
        </w:rPr>
        <w:t>tương lai gần</w:t>
      </w:r>
      <w:r>
        <w:rPr>
          <w:rFonts w:hint="default" w:ascii="Times New Roman" w:hAnsi="Times New Roman" w:eastAsia="SimSun" w:cs="Times New Roman"/>
          <w:i w:val="0"/>
          <w:iCs w:val="0"/>
          <w:caps w:val="0"/>
          <w:color w:val="252525"/>
          <w:spacing w:val="0"/>
          <w:sz w:val="24"/>
          <w:szCs w:val="24"/>
          <w:shd w:val="clear" w:fill="FFFFFF"/>
        </w:rPr>
        <w:t>. Vào giai đoạn này, chúng chỉ có thể hoạt động một thời gian ngắn trong môi trường chuyên biệt, xử lý nhiệm vụ có tính chuyên môn cao và vẫn còn</w:t>
      </w:r>
      <w:r>
        <w:rPr>
          <w:rFonts w:hint="default" w:ascii="Times New Roman" w:hAnsi="Times New Roman" w:eastAsia="SimSun" w:cs="Times New Roman"/>
          <w:b/>
          <w:bCs/>
          <w:i w:val="0"/>
          <w:iCs w:val="0"/>
          <w:caps w:val="0"/>
          <w:color w:val="252525"/>
          <w:spacing w:val="0"/>
          <w:sz w:val="24"/>
          <w:szCs w:val="24"/>
          <w:shd w:val="clear" w:fill="FFFFFF"/>
        </w:rPr>
        <w:t xml:space="preserve"> mắc nhiều lỗi</w:t>
      </w:r>
      <w:r>
        <w:rPr>
          <w:rFonts w:hint="default" w:ascii="Times New Roman" w:hAnsi="Times New Roman" w:eastAsia="SimSun" w:cs="Times New Roman"/>
          <w:b/>
          <w:bCs/>
          <w:i w:val="0"/>
          <w:iCs w:val="0"/>
          <w:caps w:val="0"/>
          <w:color w:val="252525"/>
          <w:spacing w:val="0"/>
          <w:sz w:val="24"/>
          <w:szCs w:val="24"/>
          <w:shd w:val="clear" w:fill="FFFFFF"/>
        </w:rPr>
        <w:br w:type="page"/>
      </w:r>
    </w:p>
    <w:p>
      <w:pPr>
        <w:numPr>
          <w:ilvl w:val="0"/>
          <w:numId w:val="0"/>
        </w:numPr>
        <w:spacing w:line="360" w:lineRule="auto"/>
        <w:rPr>
          <w:rFonts w:hint="default" w:ascii="Times New Roman" w:hAnsi="Times New Roman" w:eastAsia="SimSun" w:cs="Times New Roman"/>
          <w:b/>
          <w:bCs/>
          <w:i w:val="0"/>
          <w:iCs w:val="0"/>
          <w:caps w:val="0"/>
          <w:color w:val="7030A0"/>
          <w:spacing w:val="0"/>
          <w:sz w:val="24"/>
          <w:szCs w:val="24"/>
          <w:shd w:val="clear" w:fill="FFFFFF"/>
          <w:lang w:val="en-US"/>
        </w:rPr>
      </w:pPr>
      <w:r>
        <w:rPr>
          <w:rFonts w:hint="default" w:ascii="Times New Roman" w:hAnsi="Times New Roman" w:eastAsia="SimSun" w:cs="Times New Roman"/>
          <w:b/>
          <w:bCs/>
          <w:i w:val="0"/>
          <w:iCs w:val="0"/>
          <w:caps w:val="0"/>
          <w:color w:val="7030A0"/>
          <w:spacing w:val="0"/>
          <w:sz w:val="24"/>
          <w:szCs w:val="24"/>
          <w:shd w:val="clear" w:fill="FFFFFF"/>
          <w:lang w:val="en-US"/>
        </w:rPr>
        <w:t>TỐC ĐỘ XỬ LÍ CỦA SIÊU MÁY TÍNH:</w:t>
      </w:r>
    </w:p>
    <w:p>
      <w:pPr>
        <w:numPr>
          <w:ilvl w:val="0"/>
          <w:numId w:val="0"/>
        </w:numPr>
        <w:spacing w:line="360" w:lineRule="auto"/>
        <w:rPr>
          <w:rFonts w:hint="default" w:ascii="Times New Roman" w:hAnsi="Times New Roman" w:eastAsia="SimSun" w:cs="Times New Roman"/>
          <w:b w:val="0"/>
          <w:bCs w:val="0"/>
          <w:i w:val="0"/>
          <w:iCs w:val="0"/>
          <w:caps w:val="0"/>
          <w:color w:val="252525"/>
          <w:spacing w:val="0"/>
          <w:sz w:val="24"/>
          <w:szCs w:val="24"/>
          <w:shd w:val="clear" w:fill="FFFFFF"/>
          <w:lang w:val="en-US"/>
        </w:rPr>
      </w:pPr>
      <w:r>
        <w:rPr>
          <w:rFonts w:hint="default" w:ascii="Times New Roman" w:hAnsi="Times New Roman" w:eastAsia="SimSun" w:cs="Times New Roman"/>
          <w:b w:val="0"/>
          <w:bCs w:val="0"/>
          <w:i w:val="0"/>
          <w:iCs w:val="0"/>
          <w:caps w:val="0"/>
          <w:color w:val="252525"/>
          <w:spacing w:val="0"/>
          <w:sz w:val="24"/>
          <w:szCs w:val="24"/>
          <w:shd w:val="clear" w:fill="FFFFFF"/>
          <w:lang w:val="en-US"/>
        </w:rPr>
        <w:tab/>
      </w:r>
      <w:r>
        <w:rPr>
          <w:rFonts w:hint="default" w:ascii="Times New Roman" w:hAnsi="Times New Roman" w:eastAsia="SimSun" w:cs="Times New Roman"/>
          <w:b/>
          <w:bCs/>
          <w:i w:val="0"/>
          <w:iCs w:val="0"/>
          <w:caps w:val="0"/>
          <w:color w:val="252525"/>
          <w:spacing w:val="0"/>
          <w:sz w:val="24"/>
          <w:szCs w:val="24"/>
          <w:shd w:val="clear" w:fill="FFFFFF"/>
          <w:lang w:val="en-US"/>
        </w:rPr>
        <w:t>Giới thiệu siêu máy tính</w:t>
      </w:r>
    </w:p>
    <w:p>
      <w:pPr>
        <w:numPr>
          <w:ilvl w:val="0"/>
          <w:numId w:val="0"/>
        </w:numPr>
        <w:spacing w:line="360" w:lineRule="auto"/>
        <w:rPr>
          <w:rFonts w:hint="default" w:ascii="Times New Roman" w:hAnsi="Times New Roman" w:eastAsia="SimSun" w:cs="Times New Roman"/>
          <w:b w:val="0"/>
          <w:bCs w:val="0"/>
          <w:i w:val="0"/>
          <w:iCs w:val="0"/>
          <w:caps w:val="0"/>
          <w:color w:val="252525"/>
          <w:spacing w:val="0"/>
          <w:sz w:val="24"/>
          <w:szCs w:val="24"/>
          <w:shd w:val="clear" w:fill="FFFFFF"/>
          <w:lang w:val="en-US"/>
        </w:rPr>
      </w:pPr>
      <w:r>
        <w:rPr>
          <w:rFonts w:hint="default" w:ascii="Times New Roman" w:hAnsi="Times New Roman" w:eastAsia="SimSun" w:cs="Times New Roman"/>
          <w:b w:val="0"/>
          <w:bCs w:val="0"/>
          <w:i w:val="0"/>
          <w:iCs w:val="0"/>
          <w:caps w:val="0"/>
          <w:color w:val="252525"/>
          <w:spacing w:val="0"/>
          <w:sz w:val="24"/>
          <w:szCs w:val="24"/>
          <w:shd w:val="clear" w:fill="FFFFFF"/>
          <w:lang w:val="en-US"/>
        </w:rPr>
        <w:t>- Chìa khoá của siêu máy tính song song có thể hiểu là sự nhóm lại, kết hợp của hàng trăm hàng trăm ngàn ngân hàng bộ nhớ ram, bộ vi xử lý, bo mạch chủ,..  để cộng thêm sức mạng của từng máy tính độc lập này bà do đó tạo ra cỗ máy tuyệt vời như một hệ thóng duy nhát</w:t>
      </w:r>
    </w:p>
    <w:p>
      <w:pPr>
        <w:numPr>
          <w:ilvl w:val="0"/>
          <w:numId w:val="0"/>
        </w:numPr>
        <w:spacing w:line="360" w:lineRule="auto"/>
        <w:rPr>
          <w:rFonts w:hint="default" w:ascii="Times New Roman" w:hAnsi="Times New Roman" w:eastAsia="sans-serif" w:cs="Times New Roman"/>
          <w:i w:val="0"/>
          <w:iCs w:val="0"/>
          <w:caps w:val="0"/>
          <w:spacing w:val="0"/>
          <w:sz w:val="24"/>
          <w:szCs w:val="24"/>
          <w:shd w:val="clear" w:fill="FFFFFF"/>
        </w:rPr>
      </w:pPr>
      <w:r>
        <w:rPr>
          <w:rFonts w:hint="default" w:ascii="Times New Roman" w:hAnsi="Times New Roman" w:eastAsia="SimSun" w:cs="Times New Roman"/>
          <w:b w:val="0"/>
          <w:bCs w:val="0"/>
          <w:i w:val="0"/>
          <w:iCs w:val="0"/>
          <w:caps w:val="0"/>
          <w:color w:val="252525"/>
          <w:spacing w:val="0"/>
          <w:sz w:val="24"/>
          <w:szCs w:val="24"/>
          <w:shd w:val="clear" w:fill="FFFFFF"/>
          <w:lang w:val="en-US"/>
        </w:rPr>
        <w:t xml:space="preserve">- </w:t>
      </w:r>
      <w:r>
        <w:rPr>
          <w:rFonts w:hint="default" w:ascii="Times New Roman" w:hAnsi="Times New Roman" w:eastAsia="sans-serif" w:cs="Times New Roman"/>
          <w:i w:val="0"/>
          <w:iCs w:val="0"/>
          <w:caps w:val="0"/>
          <w:spacing w:val="0"/>
          <w:sz w:val="24"/>
          <w:szCs w:val="24"/>
          <w:shd w:val="clear" w:fill="FFFFFF"/>
        </w:rPr>
        <w:t>Một mô hình cho phép tạo ra siêu máy tính hay cái mà chúng ta biết đến là HPC (Máy tính hiệu suất cao) </w:t>
      </w:r>
    </w:p>
    <w:p>
      <w:pPr>
        <w:numPr>
          <w:ilvl w:val="0"/>
          <w:numId w:val="0"/>
        </w:numPr>
        <w:spacing w:line="360" w:lineRule="auto"/>
        <w:rPr>
          <w:rFonts w:hint="default" w:ascii="Times New Roman" w:hAnsi="Times New Roman" w:eastAsia="sans-serif" w:cs="Times New Roman"/>
          <w:i w:val="0"/>
          <w:iCs w:val="0"/>
          <w:caps w:val="0"/>
          <w:spacing w:val="0"/>
          <w:sz w:val="24"/>
          <w:szCs w:val="24"/>
          <w:shd w:val="clear" w:fill="FFFFFF"/>
        </w:rPr>
      </w:pPr>
      <w:r>
        <w:rPr>
          <w:rFonts w:hint="default" w:ascii="Times New Roman" w:hAnsi="Times New Roman" w:eastAsia="sans-serif" w:cs="Times New Roman"/>
          <w:i w:val="0"/>
          <w:iCs w:val="0"/>
          <w:caps w:val="0"/>
          <w:spacing w:val="0"/>
          <w:sz w:val="24"/>
          <w:szCs w:val="24"/>
          <w:shd w:val="clear" w:fill="FFFFFF"/>
          <w:lang w:val="en-US"/>
        </w:rPr>
        <w:t>- một ví dụ cụ thể</w:t>
      </w:r>
      <w:r>
        <w:rPr>
          <w:rFonts w:hint="default" w:ascii="Times New Roman" w:hAnsi="Times New Roman" w:eastAsia="sans-serif" w:cs="Times New Roman"/>
          <w:i w:val="0"/>
          <w:iCs w:val="0"/>
          <w:caps w:val="0"/>
          <w:spacing w:val="0"/>
          <w:sz w:val="24"/>
          <w:szCs w:val="24"/>
          <w:shd w:val="clear" w:fill="FFFFFF"/>
        </w:rPr>
        <w:t xml:space="preserve"> là nếu bạn có AMD Ryzen 7 ở nhà, với RAM 16 GB, card mạng và ổ cứng 8 TB, ... hãy tưởng tượng điều gì sẽ xảy ra nếu bạn nhân nó với 1000 và làm cho nó hoạt động như nếu chúng chỉ là một chiếc PC. Nó sẽ có 1000 Ryzen chạy song song, 16 TB RAM và 8 PB dung lượng lưu trữ.</w:t>
      </w:r>
    </w:p>
    <w:p>
      <w:pPr>
        <w:numPr>
          <w:ilvl w:val="0"/>
          <w:numId w:val="0"/>
        </w:numPr>
        <w:spacing w:line="360" w:lineRule="auto"/>
        <w:rPr>
          <w:rFonts w:hint="default" w:ascii="Times New Roman" w:hAnsi="Times New Roman" w:eastAsia="sans-serif" w:cs="Times New Roman"/>
          <w:i w:val="0"/>
          <w:iCs w:val="0"/>
          <w:caps w:val="0"/>
          <w:spacing w:val="0"/>
          <w:sz w:val="24"/>
          <w:szCs w:val="24"/>
          <w:shd w:val="clear" w:fill="FFFFFF"/>
          <w:lang w:val="en-US"/>
        </w:rPr>
      </w:pPr>
      <w:r>
        <w:rPr>
          <w:rFonts w:hint="default" w:ascii="Times New Roman" w:hAnsi="Times New Roman" w:eastAsia="sans-serif" w:cs="Times New Roman"/>
          <w:i w:val="0"/>
          <w:iCs w:val="0"/>
          <w:caps w:val="0"/>
          <w:spacing w:val="0"/>
          <w:sz w:val="24"/>
          <w:szCs w:val="24"/>
          <w:shd w:val="clear" w:fill="FFFFFF"/>
          <w:lang w:val="en-US"/>
        </w:rPr>
        <w:t>-</w:t>
      </w:r>
      <w:r>
        <w:rPr>
          <w:rFonts w:hint="default" w:ascii="Times New Roman" w:hAnsi="Times New Roman" w:eastAsia="sans-serif" w:cs="Times New Roman"/>
          <w:i w:val="0"/>
          <w:iCs w:val="0"/>
          <w:caps w:val="0"/>
          <w:spacing w:val="0"/>
          <w:sz w:val="24"/>
          <w:szCs w:val="24"/>
          <w:shd w:val="clear" w:fill="FFFFFF"/>
        </w:rPr>
        <w:t>hầu hết mọi khả năng của siêu máy tính đều vượt trội hơn nhiều so với PC, nhưng chúng đặc biệt có thể thu hút sự chú ý </w:t>
      </w:r>
      <w:r>
        <w:rPr>
          <w:rStyle w:val="92"/>
          <w:rFonts w:hint="default" w:ascii="Times New Roman" w:hAnsi="Times New Roman" w:eastAsia="sans-serif" w:cs="Times New Roman"/>
          <w:b/>
          <w:bCs/>
          <w:i w:val="0"/>
          <w:iCs w:val="0"/>
          <w:caps w:val="0"/>
          <w:spacing w:val="0"/>
          <w:sz w:val="24"/>
          <w:szCs w:val="24"/>
          <w:shd w:val="clear" w:fill="FFFFFF"/>
        </w:rPr>
        <w:t>khả năng tính toán</w:t>
      </w:r>
      <w:r>
        <w:rPr>
          <w:rFonts w:hint="default" w:ascii="Times New Roman" w:hAnsi="Times New Roman" w:eastAsia="sans-serif" w:cs="Times New Roman"/>
          <w:i w:val="0"/>
          <w:iCs w:val="0"/>
          <w:caps w:val="0"/>
          <w:spacing w:val="0"/>
          <w:sz w:val="24"/>
          <w:szCs w:val="24"/>
          <w:shd w:val="clear" w:fill="FFFFFF"/>
        </w:rPr>
        <w:t> đó là do lõi hoặc đơn vị xử lý</w:t>
      </w:r>
      <w:r>
        <w:rPr>
          <w:rFonts w:hint="default" w:ascii="Times New Roman" w:hAnsi="Times New Roman" w:eastAsia="sans-serif" w:cs="Times New Roman"/>
          <w:i w:val="0"/>
          <w:iCs w:val="0"/>
          <w:caps w:val="0"/>
          <w:spacing w:val="0"/>
          <w:sz w:val="24"/>
          <w:szCs w:val="24"/>
          <w:shd w:val="clear" w:fill="FFFFFF"/>
          <w:lang w:val="en-US"/>
        </w:rPr>
        <w:t xml:space="preserve">, </w:t>
      </w:r>
      <w:r>
        <w:rPr>
          <w:rStyle w:val="92"/>
          <w:rFonts w:hint="default" w:ascii="Times New Roman" w:hAnsi="Times New Roman" w:eastAsia="sans-serif" w:cs="Times New Roman"/>
          <w:b/>
          <w:bCs/>
          <w:i w:val="0"/>
          <w:iCs w:val="0"/>
          <w:caps w:val="0"/>
          <w:spacing w:val="0"/>
          <w:sz w:val="24"/>
          <w:szCs w:val="24"/>
          <w:shd w:val="clear" w:fill="FFFFFF"/>
        </w:rPr>
        <w:t>RAM</w:t>
      </w:r>
      <w:r>
        <w:rPr>
          <w:rFonts w:hint="default" w:ascii="Times New Roman" w:hAnsi="Times New Roman" w:eastAsia="sans-serif" w:cs="Times New Roman"/>
          <w:i w:val="0"/>
          <w:iCs w:val="0"/>
          <w:caps w:val="0"/>
          <w:spacing w:val="0"/>
          <w:sz w:val="24"/>
          <w:szCs w:val="24"/>
          <w:shd w:val="clear" w:fill="FFFFFF"/>
        </w:rPr>
        <w:t> có sẵn cho các đơn vị xử lý như vậy và ở mức độ thấp hơn </w:t>
      </w:r>
      <w:r>
        <w:rPr>
          <w:rStyle w:val="92"/>
          <w:rFonts w:hint="default" w:ascii="Times New Roman" w:hAnsi="Times New Roman" w:eastAsia="sans-serif" w:cs="Times New Roman"/>
          <w:b/>
          <w:bCs/>
          <w:i w:val="0"/>
          <w:iCs w:val="0"/>
          <w:caps w:val="0"/>
          <w:spacing w:val="0"/>
          <w:sz w:val="24"/>
          <w:szCs w:val="24"/>
          <w:shd w:val="clear" w:fill="FFFFFF"/>
        </w:rPr>
        <w:t>dung lượng lưu trữ</w:t>
      </w:r>
      <w:r>
        <w:rPr>
          <w:rFonts w:hint="default" w:ascii="Times New Roman" w:hAnsi="Times New Roman" w:eastAsia="sans-serif" w:cs="Times New Roman"/>
          <w:i w:val="0"/>
          <w:iCs w:val="0"/>
          <w:caps w:val="0"/>
          <w:spacing w:val="0"/>
          <w:sz w:val="24"/>
          <w:szCs w:val="24"/>
          <w:shd w:val="clear" w:fill="FFFFFF"/>
        </w:rPr>
        <w:t>,</w:t>
      </w:r>
      <w:r>
        <w:rPr>
          <w:rFonts w:hint="default" w:ascii="Times New Roman" w:hAnsi="Times New Roman" w:eastAsia="sans-serif" w:cs="Times New Roman"/>
          <w:i w:val="0"/>
          <w:iCs w:val="0"/>
          <w:caps w:val="0"/>
          <w:spacing w:val="0"/>
          <w:sz w:val="24"/>
          <w:szCs w:val="24"/>
          <w:shd w:val="clear" w:fill="FFFFFF"/>
          <w:lang w:val="en-US"/>
        </w:rPr>
        <w:t xml:space="preserve"> nên nó rất quan trọng trong ứng dụng thông thường của siêu máy tính</w:t>
      </w:r>
    </w:p>
    <w:p>
      <w:pPr>
        <w:numPr>
          <w:ilvl w:val="0"/>
          <w:numId w:val="0"/>
        </w:numPr>
        <w:spacing w:line="360" w:lineRule="auto"/>
        <w:rPr>
          <w:rFonts w:hint="default" w:ascii="Times New Roman" w:hAnsi="Times New Roman" w:eastAsia="sans-serif" w:cs="Times New Roman"/>
          <w:i w:val="0"/>
          <w:iCs w:val="0"/>
          <w:caps w:val="0"/>
          <w:spacing w:val="0"/>
          <w:sz w:val="24"/>
          <w:szCs w:val="24"/>
          <w:shd w:val="clear" w:fill="FFFFFF"/>
        </w:rPr>
      </w:pPr>
      <w:r>
        <w:rPr>
          <w:rFonts w:hint="default" w:ascii="Times New Roman" w:hAnsi="Times New Roman" w:eastAsia="sans-serif" w:cs="Times New Roman"/>
          <w:i w:val="0"/>
          <w:iCs w:val="0"/>
          <w:caps w:val="0"/>
          <w:spacing w:val="0"/>
          <w:sz w:val="24"/>
          <w:szCs w:val="24"/>
          <w:shd w:val="clear" w:fill="FFFFFF"/>
          <w:lang w:val="en-US"/>
        </w:rPr>
        <w:t xml:space="preserve">- </w:t>
      </w:r>
      <w:r>
        <w:rPr>
          <w:rFonts w:hint="default" w:ascii="Times New Roman" w:hAnsi="Times New Roman" w:eastAsia="sans-serif" w:cs="Times New Roman"/>
          <w:i w:val="0"/>
          <w:iCs w:val="0"/>
          <w:caps w:val="0"/>
          <w:spacing w:val="0"/>
          <w:sz w:val="24"/>
          <w:szCs w:val="24"/>
          <w:shd w:val="clear" w:fill="FFFFFF"/>
        </w:rPr>
        <w:t>Mặc dù đúng là có thể có một số máy lớn yêu cầu dung lượng và băng thông lớn hơn nhiều so với khả năng tính toán hoặc RAM, đây là trường hợp của các máy chủ lưu trữ</w:t>
      </w:r>
    </w:p>
    <w:p>
      <w:pPr>
        <w:numPr>
          <w:ilvl w:val="0"/>
          <w:numId w:val="0"/>
        </w:numPr>
        <w:spacing w:line="360" w:lineRule="auto"/>
        <w:rPr>
          <w:rFonts w:hint="default" w:ascii="Times New Roman" w:hAnsi="Times New Roman" w:eastAsia="sans-serif" w:cs="Times New Roman"/>
          <w:i w:val="0"/>
          <w:iCs w:val="0"/>
          <w:caps w:val="0"/>
          <w:spacing w:val="0"/>
          <w:sz w:val="24"/>
          <w:szCs w:val="24"/>
          <w:shd w:val="clear" w:fill="FFFFFF"/>
          <w:lang w:val="en-US"/>
        </w:rPr>
      </w:pPr>
    </w:p>
    <w:p>
      <w:pPr>
        <w:numPr>
          <w:ilvl w:val="0"/>
          <w:numId w:val="0"/>
        </w:numPr>
        <w:spacing w:line="360" w:lineRule="auto"/>
        <w:rPr>
          <w:rFonts w:hint="default" w:ascii="Times New Roman" w:hAnsi="Times New Roman" w:eastAsia="sans-serif" w:cs="Times New Roman"/>
          <w:i w:val="0"/>
          <w:iCs w:val="0"/>
          <w:caps w:val="0"/>
          <w:spacing w:val="0"/>
          <w:sz w:val="24"/>
          <w:szCs w:val="24"/>
          <w:shd w:val="clear" w:fill="FFFFFF"/>
          <w:lang w:val="en-US"/>
        </w:rPr>
      </w:pPr>
    </w:p>
    <w:p>
      <w:pPr>
        <w:numPr>
          <w:ilvl w:val="0"/>
          <w:numId w:val="0"/>
        </w:numPr>
        <w:spacing w:line="360" w:lineRule="auto"/>
        <w:rPr>
          <w:rFonts w:hint="default" w:ascii="Times New Roman" w:hAnsi="Times New Roman" w:eastAsia="sans-serif" w:cs="Times New Roman"/>
          <w:i w:val="0"/>
          <w:iCs w:val="0"/>
          <w:caps w:val="0"/>
          <w:spacing w:val="0"/>
          <w:sz w:val="24"/>
          <w:szCs w:val="24"/>
          <w:shd w:val="clear" w:fill="FFFFFF"/>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5A33F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20940CE"/>
    <w:rsid w:val="435E1F7B"/>
    <w:rsid w:val="732C2989"/>
    <w:rsid w:val="7A5A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267</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2023-09-06T00:41:00Z</dcterms:created>
  <dc:creator>Admin</dc:creator>
  <cp:lastModifiedBy>Ty Ty Trần Bùi</cp:lastModifiedBy>
  <dcterms:modified xsi:type="dcterms:W3CDTF">2023-09-06T09:06:33Z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08009DE67B61439E96916DB9935040DB_11</vt:lpwstr>
  </property>
</Properties>
</file>